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80" w:line="240" w:lineRule="auto"/>
        <w:ind w:left="0" w:right="-120" w:firstLine="0"/>
        <w:jc w:val="center"/>
        <w:rPr>
          <w:rFonts w:ascii="Tahoma" w:hAnsi="Tahoma" w:eastAsia="Tahoma" w:cs="Tahoma"/>
          <w:b w:val="0"/>
          <w:color w:val="000000"/>
          <w:sz w:val="36"/>
          <w:szCs w:val="36"/>
          <w:vertAlign w:val="baseline"/>
        </w:rPr>
      </w:pPr>
      <w:r>
        <w:rPr>
          <w:rFonts w:ascii="Tahoma" w:hAnsi="Tahoma" w:eastAsia="Tahoma" w:cs="Tahoma"/>
          <w:b/>
          <w:sz w:val="40"/>
          <w:szCs w:val="40"/>
          <w:rtl w:val="0"/>
        </w:rPr>
        <w:t>Meenakshi Sundari Suresh Babu</w:t>
      </w:r>
      <w:r>
        <w:rPr>
          <w:rFonts w:ascii="Tahoma" w:hAnsi="Tahoma" w:eastAsia="Tahoma" w:cs="Tahoma"/>
          <w:b/>
          <w:color w:val="000000"/>
          <w:sz w:val="40"/>
          <w:szCs w:val="40"/>
          <w:vertAlign w:val="baseline"/>
          <w:rtl w:val="0"/>
        </w:rPr>
        <w:t xml:space="preserve">   </w:t>
      </w:r>
      <w:r>
        <w:rPr>
          <w:rFonts w:ascii="Tahoma" w:hAnsi="Tahoma" w:eastAsia="Tahoma" w:cs="Tahoma"/>
          <w:b/>
          <w:color w:val="000000"/>
          <w:sz w:val="36"/>
          <w:szCs w:val="36"/>
          <w:vertAlign w:val="baseline"/>
          <w:rtl w:val="0"/>
        </w:rPr>
        <w:t xml:space="preserve">                                    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440"/>
        </w:tabs>
        <w:spacing w:line="240" w:lineRule="auto"/>
        <w:ind w:left="0" w:right="0" w:firstLine="0"/>
        <w:jc w:val="center"/>
        <w:rPr>
          <w:rFonts w:ascii="Tahoma" w:hAnsi="Tahoma" w:eastAsia="Tahoma" w:cs="Tahoma"/>
          <w:color w:val="4A86E8"/>
        </w:rPr>
      </w:pPr>
      <w:r>
        <w:rPr>
          <w:rFonts w:ascii="Tahoma" w:hAnsi="Tahoma" w:eastAsia="Tahoma" w:cs="Tahoma"/>
          <w:rtl w:val="0"/>
        </w:rPr>
        <w:t>(551)358-5010 | Jersey City,NJ</w:t>
      </w:r>
      <w:r>
        <w:rPr>
          <w:rFonts w:ascii="Tahoma" w:hAnsi="Tahoma" w:eastAsia="Tahoma" w:cs="Tahoma"/>
          <w:color w:val="000000"/>
          <w:vertAlign w:val="baseline"/>
          <w:rtl w:val="0"/>
        </w:rPr>
        <w:t xml:space="preserve">| </w:t>
      </w:r>
      <w:r>
        <w:fldChar w:fldCharType="begin"/>
      </w:r>
      <w:r>
        <w:instrText xml:space="preserve"> HYPERLINK "mailto:meenakshi.bca@gmail.com" \h </w:instrText>
      </w:r>
      <w:r>
        <w:fldChar w:fldCharType="separate"/>
      </w:r>
      <w:r>
        <w:rPr>
          <w:rFonts w:ascii="Tahoma" w:hAnsi="Tahoma" w:eastAsia="Tahoma" w:cs="Tahoma"/>
          <w:color w:val="1155CC"/>
          <w:u w:val="single"/>
          <w:rtl w:val="0"/>
        </w:rPr>
        <w:t>meenakshi.bca@gmail.com</w:t>
      </w:r>
      <w:r>
        <w:rPr>
          <w:rFonts w:ascii="Tahoma" w:hAnsi="Tahoma" w:eastAsia="Tahoma" w:cs="Tahoma"/>
          <w:color w:val="1155CC"/>
          <w:u w:val="single"/>
          <w:rtl w:val="0"/>
        </w:rPr>
        <w:fldChar w:fldCharType="end"/>
      </w:r>
      <w:r>
        <w:rPr>
          <w:rFonts w:ascii="Tahoma" w:hAnsi="Tahoma" w:eastAsia="Tahoma" w:cs="Tahoma"/>
          <w:rtl w:val="0"/>
        </w:rPr>
        <w:t xml:space="preserve"> | </w:t>
      </w:r>
      <w:r>
        <w:fldChar w:fldCharType="begin"/>
      </w:r>
      <w:r>
        <w:instrText xml:space="preserve"> HYPERLINK "https://www.linkedin.com/in/meenakshi-sundari-suresh-babu-39475b219/" \h </w:instrText>
      </w:r>
      <w:r>
        <w:fldChar w:fldCharType="separate"/>
      </w:r>
      <w:r>
        <w:rPr>
          <w:rFonts w:ascii="Tahoma" w:hAnsi="Tahoma" w:eastAsia="Tahoma" w:cs="Tahoma"/>
          <w:color w:val="1155CC"/>
          <w:u w:val="single"/>
          <w:rtl w:val="0"/>
        </w:rPr>
        <w:t>https://www.linkedin.com/in/meenakshi-sundari-suresh-babu-39475b219/</w:t>
      </w:r>
      <w:r>
        <w:rPr>
          <w:rFonts w:ascii="Tahoma" w:hAnsi="Tahoma" w:eastAsia="Tahoma" w:cs="Tahoma"/>
          <w:color w:val="1155CC"/>
          <w:u w:val="single"/>
          <w:rtl w:val="0"/>
        </w:rPr>
        <w:fldChar w:fldCharType="end"/>
      </w:r>
      <w:r>
        <w:rPr>
          <w:rFonts w:ascii="Tahoma" w:hAnsi="Tahoma" w:eastAsia="Tahoma" w:cs="Tahoma"/>
          <w:rtl w:val="0"/>
        </w:rPr>
        <w:t xml:space="preserve"> |</w:t>
      </w:r>
      <w:r>
        <w:fldChar w:fldCharType="begin"/>
      </w:r>
      <w:r>
        <w:instrText xml:space="preserve"> HYPERLINK "https://github.com/meenakshisureshbabu" \h </w:instrText>
      </w:r>
      <w:r>
        <w:fldChar w:fldCharType="separate"/>
      </w:r>
      <w:r>
        <w:rPr>
          <w:rFonts w:ascii="Tahoma" w:hAnsi="Tahoma" w:eastAsia="Tahoma" w:cs="Tahoma"/>
          <w:color w:val="1155CC"/>
          <w:u w:val="single"/>
          <w:rtl w:val="0"/>
        </w:rPr>
        <w:t>https://github.com/meenakshisureshbabu</w:t>
      </w:r>
      <w:r>
        <w:rPr>
          <w:rFonts w:ascii="Tahoma" w:hAnsi="Tahoma" w:eastAsia="Tahoma" w:cs="Tahoma"/>
          <w:color w:val="1155CC"/>
          <w:u w:val="single"/>
          <w:rtl w:val="0"/>
        </w:rPr>
        <w:fldChar w:fldCharType="end"/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-105"/>
        <w:jc w:val="center"/>
        <w:rPr>
          <w:rFonts w:ascii="Tahoma" w:hAnsi="Tahoma" w:eastAsia="Tahoma" w:cs="Tahoma"/>
          <w:color w:val="000000"/>
          <w:sz w:val="24"/>
          <w:szCs w:val="24"/>
          <w:vertAlign w:val="baseline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right w:val="none" w:color="auto" w:sz="0" w:space="0"/>
          <w:between w:val="none" w:color="auto" w:sz="0" w:space="0"/>
        </w:pBdr>
        <w:spacing w:before="180" w:after="0" w:line="216" w:lineRule="auto"/>
        <w:ind w:right="-105"/>
        <w:jc w:val="center"/>
        <w:rPr>
          <w:rFonts w:ascii="Tahoma" w:hAnsi="Tahoma" w:eastAsia="Tahoma" w:cs="Tahoma"/>
          <w:b/>
          <w:sz w:val="28"/>
          <w:szCs w:val="28"/>
        </w:rPr>
      </w:pPr>
      <w:r>
        <w:rPr>
          <w:rFonts w:ascii="Tahoma" w:hAnsi="Tahoma" w:eastAsia="Tahoma" w:cs="Tahoma"/>
          <w:b/>
          <w:sz w:val="28"/>
          <w:szCs w:val="28"/>
          <w:rtl w:val="0"/>
        </w:rPr>
        <w:t>PROFESSIONAL SUMMARY</w:t>
      </w:r>
    </w:p>
    <w:p>
      <w:pPr>
        <w:pageBreakBefore w:val="0"/>
        <w:widowControl w:val="0"/>
        <w:pBdr>
          <w:bottom w:val="single" w:color="000000" w:sz="18" w:space="1"/>
        </w:pBdr>
        <w:spacing w:line="240" w:lineRule="auto"/>
        <w:ind w:right="-105"/>
        <w:jc w:val="center"/>
        <w:rPr>
          <w:rFonts w:ascii="Tahoma" w:hAnsi="Tahoma" w:eastAsia="Tahoma" w:cs="Tahoma"/>
          <w:sz w:val="2"/>
          <w:szCs w:val="2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right w:val="none" w:color="auto" w:sz="0" w:space="0"/>
          <w:between w:val="none" w:color="auto" w:sz="0" w:space="0"/>
        </w:pBdr>
        <w:spacing w:before="60" w:line="216" w:lineRule="auto"/>
        <w:ind w:right="-105"/>
        <w:jc w:val="center"/>
        <w:rPr>
          <w:rFonts w:ascii="Tahoma" w:hAnsi="Tahoma" w:eastAsia="Tahoma" w:cs="Tahoma"/>
        </w:rPr>
      </w:pPr>
      <w:r>
        <w:rPr>
          <w:rFonts w:ascii="Tahoma" w:hAnsi="Tahoma" w:eastAsia="Tahoma" w:cs="Tahoma"/>
          <w:rtl w:val="0"/>
        </w:rPr>
        <w:t xml:space="preserve">An experienced software engineer with 6+years of experience in Java backend technologies like Spring MVC with strong knowledge in MERN stack development. Recently completed 450+ hours of hands-on technical instruction in software development, encompassing: Javascript, CSS, HTML, React, Node, Express, and MongoDB. Actively seeking to be a contributing member of a software engineering team. 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right w:val="none" w:color="auto" w:sz="0" w:space="0"/>
          <w:between w:val="none" w:color="auto" w:sz="0" w:space="0"/>
        </w:pBdr>
        <w:spacing w:before="60" w:line="240" w:lineRule="auto"/>
        <w:ind w:right="-105"/>
        <w:jc w:val="center"/>
        <w:rPr>
          <w:rFonts w:ascii="Tahoma" w:hAnsi="Tahoma" w:eastAsia="Tahoma" w:cs="Tahoma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single" w:color="000000" w:sz="18" w:space="1"/>
          <w:right w:val="none" w:color="auto" w:sz="0" w:space="0"/>
          <w:between w:val="none" w:color="auto" w:sz="0" w:space="0"/>
        </w:pBdr>
        <w:spacing w:line="240" w:lineRule="auto"/>
        <w:ind w:right="-105"/>
        <w:jc w:val="center"/>
        <w:rPr>
          <w:rFonts w:ascii="Tahoma" w:hAnsi="Tahoma" w:eastAsia="Tahoma" w:cs="Tahoma"/>
          <w:sz w:val="28"/>
          <w:szCs w:val="28"/>
        </w:rPr>
      </w:pPr>
      <w:r>
        <w:rPr>
          <w:rFonts w:ascii="Tahoma" w:hAnsi="Tahoma" w:eastAsia="Tahoma" w:cs="Tahoma"/>
          <w:b/>
          <w:sz w:val="28"/>
          <w:szCs w:val="28"/>
          <w:rtl w:val="0"/>
        </w:rPr>
        <w:t xml:space="preserve">TECHNICAL SKILLS </w:t>
      </w:r>
    </w:p>
    <w:p>
      <w:pPr>
        <w:pageBreakBefore w:val="0"/>
        <w:widowControl w:val="0"/>
        <w:spacing w:line="240" w:lineRule="auto"/>
        <w:ind w:right="-105"/>
        <w:jc w:val="center"/>
        <w:rPr>
          <w:rFonts w:ascii="Tahoma" w:hAnsi="Tahoma" w:eastAsia="Tahoma" w:cs="Tahoma"/>
          <w:u w:val="none"/>
        </w:rPr>
      </w:pPr>
      <w:r>
        <w:rPr>
          <w:rFonts w:ascii="Tahoma" w:hAnsi="Tahoma" w:eastAsia="Tahoma" w:cs="Tahoma"/>
          <w:sz w:val="4"/>
          <w:szCs w:val="4"/>
          <w:rtl w:val="0"/>
        </w:rPr>
        <w:t>f</w:t>
      </w:r>
    </w:p>
    <w:p>
      <w:pPr>
        <w:pageBreakBefore w:val="0"/>
        <w:spacing w:line="216" w:lineRule="auto"/>
        <w:ind w:left="0" w:firstLine="0"/>
        <w:jc w:val="left"/>
        <w:rPr>
          <w:rFonts w:ascii="Tahoma" w:hAnsi="Tahoma" w:eastAsia="Tahoma" w:cs="Tahoma"/>
        </w:rPr>
      </w:pPr>
      <w:r>
        <w:rPr>
          <w:rFonts w:ascii="Tahoma" w:hAnsi="Tahoma" w:eastAsia="Tahoma" w:cs="Tahoma"/>
          <w:b/>
          <w:rtl w:val="0"/>
        </w:rPr>
        <w:t>Coding Languages:</w:t>
      </w:r>
      <w:r>
        <w:rPr>
          <w:rFonts w:ascii="Tahoma" w:hAnsi="Tahoma" w:eastAsia="Tahoma" w:cs="Tahoma"/>
          <w:rtl w:val="0"/>
        </w:rPr>
        <w:t xml:space="preserve"> HTML, CSS, Javascript, Java 8, SQL</w:t>
      </w:r>
    </w:p>
    <w:p>
      <w:pPr>
        <w:pageBreakBefore w:val="0"/>
        <w:spacing w:line="216" w:lineRule="auto"/>
        <w:ind w:left="0" w:firstLine="0"/>
        <w:jc w:val="left"/>
        <w:rPr>
          <w:rFonts w:ascii="Tahoma" w:hAnsi="Tahoma" w:eastAsia="Tahoma" w:cs="Tahoma"/>
        </w:rPr>
      </w:pPr>
      <w:r>
        <w:rPr>
          <w:rFonts w:ascii="Tahoma" w:hAnsi="Tahoma" w:eastAsia="Tahoma" w:cs="Tahoma"/>
          <w:b/>
          <w:rtl w:val="0"/>
        </w:rPr>
        <w:t>Frameworks:</w:t>
      </w:r>
      <w:r>
        <w:rPr>
          <w:rFonts w:ascii="Tahoma" w:hAnsi="Tahoma" w:eastAsia="Tahoma" w:cs="Tahoma"/>
          <w:rtl w:val="0"/>
        </w:rPr>
        <w:t xml:space="preserve"> Spring MVC, React, NodeJs,Express</w:t>
      </w:r>
    </w:p>
    <w:p>
      <w:pPr>
        <w:pageBreakBefore w:val="0"/>
        <w:spacing w:line="216" w:lineRule="auto"/>
        <w:ind w:left="0" w:firstLine="0"/>
        <w:jc w:val="left"/>
        <w:rPr>
          <w:rFonts w:ascii="Tahoma" w:hAnsi="Tahoma" w:eastAsia="Tahoma" w:cs="Tahoma"/>
        </w:rPr>
      </w:pPr>
      <w:r>
        <w:rPr>
          <w:rFonts w:ascii="Tahoma" w:hAnsi="Tahoma" w:eastAsia="Tahoma" w:cs="Tahoma"/>
          <w:b/>
          <w:rtl w:val="0"/>
        </w:rPr>
        <w:t xml:space="preserve">Databases: </w:t>
      </w:r>
      <w:r>
        <w:rPr>
          <w:rFonts w:ascii="Tahoma" w:hAnsi="Tahoma" w:eastAsia="Tahoma" w:cs="Tahoma"/>
          <w:rtl w:val="0"/>
        </w:rPr>
        <w:t>MongoDB,Oracle</w:t>
      </w:r>
    </w:p>
    <w:p>
      <w:pPr>
        <w:pageBreakBefore w:val="0"/>
        <w:spacing w:line="216" w:lineRule="auto"/>
        <w:ind w:left="0" w:firstLine="0"/>
        <w:jc w:val="left"/>
        <w:rPr>
          <w:rFonts w:ascii="Tahoma" w:hAnsi="Tahoma" w:eastAsia="Tahoma" w:cs="Tahoma"/>
        </w:rPr>
      </w:pPr>
      <w:r>
        <w:rPr>
          <w:rFonts w:ascii="Tahoma" w:hAnsi="Tahoma" w:eastAsia="Tahoma" w:cs="Tahoma"/>
          <w:b/>
          <w:rtl w:val="0"/>
        </w:rPr>
        <w:t>Version Control</w:t>
      </w:r>
      <w:r>
        <w:rPr>
          <w:rFonts w:ascii="Tahoma" w:hAnsi="Tahoma" w:eastAsia="Tahoma" w:cs="Tahoma"/>
          <w:rtl w:val="0"/>
        </w:rPr>
        <w:t>: GIT, CVS</w:t>
      </w:r>
    </w:p>
    <w:p>
      <w:pPr>
        <w:pageBreakBefore w:val="0"/>
        <w:spacing w:line="216" w:lineRule="auto"/>
        <w:ind w:left="0" w:firstLine="0"/>
        <w:jc w:val="left"/>
        <w:rPr>
          <w:rFonts w:ascii="Tahoma" w:hAnsi="Tahoma" w:eastAsia="Tahoma" w:cs="Tahoma"/>
        </w:rPr>
        <w:sectPr>
          <w:pgSz w:w="12240" w:h="15840"/>
          <w:pgMar w:top="720" w:right="864" w:bottom="720" w:left="864" w:header="0" w:footer="720" w:gutter="0"/>
          <w:pgNumType w:start="1"/>
          <w:cols w:space="720" w:num="1"/>
        </w:sect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single" w:color="000000" w:sz="18" w:space="1"/>
          <w:right w:val="none" w:color="auto" w:sz="0" w:space="0"/>
          <w:between w:val="none" w:color="auto" w:sz="0" w:space="0"/>
        </w:pBdr>
        <w:spacing w:before="180" w:line="240" w:lineRule="auto"/>
        <w:ind w:right="-105"/>
        <w:jc w:val="center"/>
        <w:rPr>
          <w:rFonts w:ascii="Tahoma" w:hAnsi="Tahoma" w:eastAsia="Tahoma" w:cs="Tahoma"/>
          <w:b w:val="0"/>
          <w:color w:val="000000"/>
          <w:sz w:val="28"/>
          <w:szCs w:val="28"/>
          <w:vertAlign w:val="baseline"/>
        </w:rPr>
      </w:pPr>
      <w:r>
        <w:rPr>
          <w:rFonts w:ascii="Tahoma" w:hAnsi="Tahoma" w:eastAsia="Tahoma" w:cs="Tahoma"/>
          <w:b/>
          <w:color w:val="000000"/>
          <w:sz w:val="28"/>
          <w:szCs w:val="28"/>
          <w:vertAlign w:val="baseline"/>
          <w:rtl w:val="0"/>
        </w:rPr>
        <w:t xml:space="preserve">EDUCATION &amp; IT </w:t>
      </w:r>
      <w:r>
        <w:rPr>
          <w:rFonts w:ascii="Tahoma" w:hAnsi="Tahoma" w:eastAsia="Tahoma" w:cs="Tahoma"/>
          <w:b/>
          <w:sz w:val="28"/>
          <w:szCs w:val="28"/>
          <w:rtl w:val="0"/>
        </w:rPr>
        <w:t>CERTIFICATION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-105"/>
        <w:jc w:val="center"/>
        <w:rPr>
          <w:rFonts w:ascii="Tahoma" w:hAnsi="Tahoma" w:eastAsia="Tahoma" w:cs="Tahoma"/>
          <w:b w:val="0"/>
          <w:color w:val="000000"/>
          <w:sz w:val="4"/>
          <w:szCs w:val="4"/>
          <w:vertAlign w:val="baseline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right w:val="none" w:color="auto" w:sz="0" w:space="0"/>
          <w:between w:val="none" w:color="auto" w:sz="0" w:space="0"/>
        </w:pBdr>
        <w:spacing w:before="120" w:after="60" w:line="240" w:lineRule="auto"/>
        <w:ind w:right="-105"/>
        <w:jc w:val="right"/>
        <w:rPr>
          <w:rFonts w:ascii="Tahoma" w:hAnsi="Tahoma" w:eastAsia="Tahoma" w:cs="Tahoma"/>
          <w:color w:val="000000"/>
          <w:vertAlign w:val="baseline"/>
        </w:rPr>
      </w:pPr>
      <w:r>
        <w:rPr>
          <w:rFonts w:ascii="Tahoma" w:hAnsi="Tahoma" w:eastAsia="Tahoma" w:cs="Tahoma"/>
          <w:color w:val="000000"/>
          <w:vertAlign w:val="baseline"/>
          <w:rtl w:val="0"/>
        </w:rPr>
        <w:t xml:space="preserve">Per Scholas – </w:t>
      </w:r>
      <w:r>
        <w:rPr>
          <w:rFonts w:ascii="Tahoma" w:hAnsi="Tahoma" w:eastAsia="Tahoma" w:cs="Tahoma"/>
          <w:rtl w:val="0"/>
        </w:rPr>
        <w:t>Newark</w:t>
      </w:r>
      <w:r>
        <w:rPr>
          <w:rFonts w:ascii="Tahoma" w:hAnsi="Tahoma" w:eastAsia="Tahoma" w:cs="Tahoma"/>
          <w:color w:val="000000"/>
          <w:vertAlign w:val="baseline"/>
          <w:rtl w:val="0"/>
        </w:rPr>
        <w:t>, N</w:t>
      </w:r>
      <w:r>
        <w:rPr>
          <w:rFonts w:ascii="Tahoma" w:hAnsi="Tahoma" w:eastAsia="Tahoma" w:cs="Tahoma"/>
          <w:rtl w:val="0"/>
        </w:rPr>
        <w:t>J</w:t>
      </w:r>
      <w:r>
        <w:rPr>
          <w:rFonts w:ascii="Tahoma" w:hAnsi="Tahoma" w:eastAsia="Tahoma" w:cs="Tahoma"/>
          <w:color w:val="000000"/>
          <w:vertAlign w:val="baseline"/>
          <w:rtl w:val="0"/>
        </w:rPr>
        <w:t xml:space="preserve"> </w:t>
      </w:r>
      <w:r>
        <w:rPr>
          <w:rFonts w:ascii="Tahoma" w:hAnsi="Tahoma" w:eastAsia="Tahoma" w:cs="Tahoma"/>
          <w:color w:val="000000"/>
          <w:vertAlign w:val="baseline"/>
          <w:rtl w:val="0"/>
        </w:rPr>
        <w:tab/>
      </w:r>
      <w:r>
        <w:rPr>
          <w:rFonts w:ascii="Tahoma" w:hAnsi="Tahoma" w:eastAsia="Tahoma" w:cs="Tahoma"/>
          <w:color w:val="000000"/>
          <w:vertAlign w:val="baseline"/>
          <w:rtl w:val="0"/>
        </w:rPr>
        <w:tab/>
      </w:r>
      <w:r>
        <w:rPr>
          <w:rFonts w:ascii="Tahoma" w:hAnsi="Tahoma" w:eastAsia="Tahoma" w:cs="Tahoma"/>
          <w:color w:val="000000"/>
          <w:vertAlign w:val="baseline"/>
          <w:rtl w:val="0"/>
        </w:rPr>
        <w:tab/>
      </w:r>
      <w:r>
        <w:rPr>
          <w:rFonts w:ascii="Tahoma" w:hAnsi="Tahoma" w:eastAsia="Tahoma" w:cs="Tahoma"/>
          <w:color w:val="000000"/>
          <w:vertAlign w:val="baseline"/>
          <w:rtl w:val="0"/>
        </w:rPr>
        <w:tab/>
      </w:r>
      <w:r>
        <w:rPr>
          <w:rFonts w:ascii="Tahoma" w:hAnsi="Tahoma" w:eastAsia="Tahoma" w:cs="Tahoma"/>
          <w:color w:val="000000"/>
          <w:vertAlign w:val="baseline"/>
          <w:rtl w:val="0"/>
        </w:rPr>
        <w:tab/>
      </w:r>
      <w:r>
        <w:rPr>
          <w:rFonts w:ascii="Tahoma" w:hAnsi="Tahoma" w:eastAsia="Tahoma" w:cs="Tahoma"/>
          <w:color w:val="000000"/>
          <w:vertAlign w:val="baseline"/>
          <w:rtl w:val="0"/>
        </w:rPr>
        <w:tab/>
      </w:r>
      <w:r>
        <w:rPr>
          <w:rFonts w:ascii="Tahoma" w:hAnsi="Tahoma" w:eastAsia="Tahoma" w:cs="Tahoma"/>
          <w:color w:val="000000"/>
          <w:vertAlign w:val="baseline"/>
          <w:rtl w:val="0"/>
        </w:rPr>
        <w:tab/>
      </w:r>
      <w:r>
        <w:rPr>
          <w:rFonts w:ascii="Tahoma" w:hAnsi="Tahoma" w:eastAsia="Tahoma" w:cs="Tahoma"/>
          <w:color w:val="000000"/>
          <w:vertAlign w:val="baseline"/>
          <w:rtl w:val="0"/>
        </w:rPr>
        <w:tab/>
      </w:r>
      <w:r>
        <w:rPr>
          <w:rFonts w:ascii="Tahoma" w:hAnsi="Tahoma" w:eastAsia="Tahoma" w:cs="Tahoma"/>
          <w:color w:val="000000"/>
          <w:vertAlign w:val="baseline"/>
          <w:rtl w:val="0"/>
        </w:rPr>
        <w:t xml:space="preserve">  </w:t>
      </w:r>
      <w:r>
        <w:rPr>
          <w:rFonts w:ascii="Tahoma" w:hAnsi="Tahoma" w:eastAsia="Tahoma" w:cs="Tahoma"/>
          <w:rtl w:val="0"/>
        </w:rPr>
        <w:t>Graduation Date: 01/</w:t>
      </w:r>
      <w:r>
        <w:rPr>
          <w:rFonts w:ascii="Tahoma" w:hAnsi="Tahoma" w:eastAsia="Tahoma" w:cs="Tahoma"/>
          <w:color w:val="000000"/>
          <w:vertAlign w:val="baseline"/>
          <w:rtl w:val="0"/>
        </w:rPr>
        <w:t>2</w:t>
      </w:r>
      <w:r>
        <w:rPr>
          <w:rFonts w:ascii="Tahoma" w:hAnsi="Tahoma" w:eastAsia="Tahoma" w:cs="Tahoma"/>
          <w:rtl w:val="0"/>
        </w:rPr>
        <w:t>024</w:t>
      </w:r>
    </w:p>
    <w:p>
      <w:pPr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right w:val="none" w:color="auto" w:sz="0" w:space="0"/>
          <w:between w:val="none" w:color="auto" w:sz="0" w:space="0"/>
        </w:pBdr>
        <w:spacing w:line="216" w:lineRule="auto"/>
        <w:ind w:left="720" w:right="-105" w:hanging="360"/>
        <w:rPr>
          <w:rFonts w:ascii="Tahoma" w:hAnsi="Tahoma" w:eastAsia="Tahoma" w:cs="Tahoma"/>
          <w:color w:val="000000"/>
          <w:vertAlign w:val="baseline"/>
        </w:rPr>
      </w:pPr>
      <w:r>
        <w:rPr>
          <w:rFonts w:ascii="Tahoma" w:hAnsi="Tahoma" w:eastAsia="Tahoma" w:cs="Tahoma"/>
          <w:rtl w:val="0"/>
        </w:rPr>
        <w:t xml:space="preserve">Completed 450+ hours on hands of daily coding in HTML, Javascript, CSS and MERN stack development. Utilized Agile environment and successfully deployed various projects utilizing SDLC. </w:t>
      </w:r>
    </w:p>
    <w:p>
      <w:pPr>
        <w:pageBreakBefore w:val="0"/>
        <w:widowControl w:val="0"/>
        <w:spacing w:before="120" w:after="60" w:line="240" w:lineRule="auto"/>
        <w:ind w:left="0" w:right="-105" w:firstLine="0"/>
        <w:jc w:val="left"/>
        <w:rPr>
          <w:rFonts w:ascii="Tahoma" w:hAnsi="Tahoma" w:eastAsia="Tahoma" w:cs="Tahoma"/>
        </w:rPr>
      </w:pPr>
      <w:r>
        <w:rPr>
          <w:rFonts w:ascii="Tahoma" w:hAnsi="Tahoma" w:eastAsia="Tahoma" w:cs="Tahoma"/>
          <w:rtl w:val="0"/>
        </w:rPr>
        <w:t xml:space="preserve">Birla Institute of Technology - India </w:t>
      </w:r>
      <w:r>
        <w:rPr>
          <w:rFonts w:ascii="Tahoma" w:hAnsi="Tahoma" w:eastAsia="Tahoma" w:cs="Tahoma"/>
          <w:rtl w:val="0"/>
        </w:rPr>
        <w:tab/>
      </w:r>
      <w:r>
        <w:rPr>
          <w:rFonts w:ascii="Tahoma" w:hAnsi="Tahoma" w:eastAsia="Tahoma" w:cs="Tahoma"/>
          <w:rtl w:val="0"/>
        </w:rPr>
        <w:tab/>
      </w:r>
      <w:r>
        <w:rPr>
          <w:rFonts w:ascii="Tahoma" w:hAnsi="Tahoma" w:eastAsia="Tahoma" w:cs="Tahoma"/>
          <w:rtl w:val="0"/>
        </w:rPr>
        <w:tab/>
      </w:r>
      <w:r>
        <w:rPr>
          <w:rFonts w:ascii="Tahoma" w:hAnsi="Tahoma" w:eastAsia="Tahoma" w:cs="Tahoma"/>
          <w:rtl w:val="0"/>
        </w:rPr>
        <w:tab/>
      </w:r>
      <w:r>
        <w:rPr>
          <w:rFonts w:ascii="Tahoma" w:hAnsi="Tahoma" w:eastAsia="Tahoma" w:cs="Tahoma"/>
          <w:rtl w:val="0"/>
        </w:rPr>
        <w:t xml:space="preserve">               </w:t>
      </w:r>
      <w:r>
        <w:rPr>
          <w:rFonts w:ascii="Tahoma" w:hAnsi="Tahoma" w:eastAsia="Tahoma" w:cs="Tahoma"/>
          <w:rtl w:val="0"/>
        </w:rPr>
        <w:tab/>
      </w:r>
      <w:r>
        <w:rPr>
          <w:rFonts w:ascii="Tahoma" w:hAnsi="Tahoma" w:eastAsia="Tahoma" w:cs="Tahoma"/>
          <w:rtl w:val="0"/>
        </w:rPr>
        <w:tab/>
      </w:r>
      <w:r>
        <w:rPr>
          <w:rFonts w:ascii="Tahoma" w:hAnsi="Tahoma" w:eastAsia="Tahoma" w:cs="Tahoma"/>
          <w:rtl w:val="0"/>
        </w:rPr>
        <w:t xml:space="preserve"> </w:t>
      </w:r>
    </w:p>
    <w:p>
      <w:pPr>
        <w:pageBreakBefore w:val="0"/>
        <w:widowControl w:val="0"/>
        <w:numPr>
          <w:ilvl w:val="0"/>
          <w:numId w:val="2"/>
        </w:numPr>
        <w:spacing w:line="216" w:lineRule="auto"/>
        <w:ind w:left="720" w:right="-105" w:hanging="360"/>
        <w:rPr>
          <w:rFonts w:ascii="Tahoma" w:hAnsi="Tahoma" w:eastAsia="Tahoma" w:cs="Tahoma"/>
        </w:rPr>
      </w:pPr>
      <w:r>
        <w:rPr>
          <w:rFonts w:ascii="Tahoma" w:hAnsi="Tahoma" w:eastAsia="Tahoma" w:cs="Tahoma"/>
          <w:rtl w:val="0"/>
        </w:rPr>
        <w:t>Master’s Degree in Software Engineering</w:t>
      </w:r>
    </w:p>
    <w:p>
      <w:pPr>
        <w:pageBreakBefore w:val="0"/>
        <w:widowControl w:val="0"/>
        <w:spacing w:line="216" w:lineRule="auto"/>
        <w:ind w:left="0" w:right="-105" w:firstLine="0"/>
        <w:rPr>
          <w:rFonts w:ascii="Tahoma" w:hAnsi="Tahoma" w:eastAsia="Tahoma" w:cs="Tahoma"/>
        </w:rPr>
      </w:pPr>
    </w:p>
    <w:p>
      <w:pPr>
        <w:pageBreakBefore w:val="0"/>
        <w:widowControl w:val="0"/>
        <w:spacing w:line="216" w:lineRule="auto"/>
        <w:ind w:left="0" w:right="-105" w:firstLine="0"/>
        <w:rPr>
          <w:rFonts w:ascii="Tahoma" w:hAnsi="Tahoma" w:eastAsia="Tahoma" w:cs="Tahoma"/>
          <w:color w:val="000000"/>
          <w:vertAlign w:val="baseline"/>
        </w:rPr>
      </w:pPr>
      <w:r>
        <w:rPr>
          <w:rFonts w:ascii="Tahoma" w:hAnsi="Tahoma" w:eastAsia="Tahoma" w:cs="Tahoma"/>
          <w:rtl w:val="0"/>
        </w:rPr>
        <w:t>Manonmaniam Sundaranar University</w:t>
      </w:r>
      <w:r>
        <w:rPr>
          <w:rFonts w:ascii="Tahoma" w:hAnsi="Tahoma" w:eastAsia="Tahoma" w:cs="Tahoma"/>
          <w:color w:val="000000"/>
          <w:vertAlign w:val="baseline"/>
          <w:rtl w:val="0"/>
        </w:rPr>
        <w:t xml:space="preserve"> - </w:t>
      </w:r>
      <w:r>
        <w:rPr>
          <w:rFonts w:ascii="Tahoma" w:hAnsi="Tahoma" w:eastAsia="Tahoma" w:cs="Tahoma"/>
          <w:rtl w:val="0"/>
        </w:rPr>
        <w:t>India</w:t>
      </w:r>
      <w:r>
        <w:rPr>
          <w:rFonts w:ascii="Tahoma" w:hAnsi="Tahoma" w:eastAsia="Tahoma" w:cs="Tahoma"/>
          <w:color w:val="000000"/>
          <w:vertAlign w:val="baseline"/>
          <w:rtl w:val="0"/>
        </w:rPr>
        <w:t xml:space="preserve"> </w:t>
      </w:r>
      <w:r>
        <w:rPr>
          <w:rFonts w:ascii="Tahoma" w:hAnsi="Tahoma" w:eastAsia="Tahoma" w:cs="Tahoma"/>
          <w:color w:val="000000"/>
          <w:vertAlign w:val="baseline"/>
          <w:rtl w:val="0"/>
        </w:rPr>
        <w:tab/>
      </w:r>
      <w:r>
        <w:rPr>
          <w:rFonts w:ascii="Tahoma" w:hAnsi="Tahoma" w:eastAsia="Tahoma" w:cs="Tahoma"/>
          <w:color w:val="000000"/>
          <w:vertAlign w:val="baseline"/>
          <w:rtl w:val="0"/>
        </w:rPr>
        <w:tab/>
      </w:r>
      <w:r>
        <w:rPr>
          <w:rFonts w:ascii="Tahoma" w:hAnsi="Tahoma" w:eastAsia="Tahoma" w:cs="Tahoma"/>
          <w:color w:val="000000"/>
          <w:vertAlign w:val="baseline"/>
          <w:rtl w:val="0"/>
        </w:rPr>
        <w:tab/>
      </w:r>
      <w:r>
        <w:rPr>
          <w:rFonts w:ascii="Tahoma" w:hAnsi="Tahoma" w:eastAsia="Tahoma" w:cs="Tahoma"/>
          <w:color w:val="000000"/>
          <w:vertAlign w:val="baseline"/>
          <w:rtl w:val="0"/>
        </w:rPr>
        <w:tab/>
      </w:r>
    </w:p>
    <w:p>
      <w:pPr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right w:val="none" w:color="auto" w:sz="0" w:space="0"/>
          <w:between w:val="none" w:color="auto" w:sz="0" w:space="0"/>
        </w:pBdr>
        <w:spacing w:line="216" w:lineRule="auto"/>
        <w:ind w:left="720" w:right="-105" w:hanging="360"/>
        <w:rPr>
          <w:rFonts w:ascii="Tahoma" w:hAnsi="Tahoma" w:eastAsia="Tahoma" w:cs="Tahoma"/>
          <w:color w:val="000000"/>
          <w:vertAlign w:val="baseline"/>
        </w:rPr>
      </w:pPr>
      <w:r>
        <w:rPr>
          <w:rFonts w:ascii="Tahoma" w:hAnsi="Tahoma" w:eastAsia="Tahoma" w:cs="Tahoma"/>
          <w:rtl w:val="0"/>
        </w:rPr>
        <w:t>Bachelor's Degree in Computer Applications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right w:val="none" w:color="auto" w:sz="0" w:space="0"/>
          <w:between w:val="none" w:color="auto" w:sz="0" w:space="0"/>
        </w:pBdr>
        <w:spacing w:line="216" w:lineRule="auto"/>
        <w:ind w:right="-105"/>
        <w:jc w:val="center"/>
        <w:rPr>
          <w:rFonts w:ascii="Tahoma" w:hAnsi="Tahoma" w:eastAsia="Tahoma" w:cs="Tahoma"/>
        </w:rPr>
      </w:pPr>
    </w:p>
    <w:p>
      <w:pPr>
        <w:keepNext/>
        <w:pageBreakBefore w:val="0"/>
        <w:widowControl w:val="0"/>
        <w:pBdr>
          <w:top w:val="none" w:color="auto" w:sz="0" w:space="0"/>
          <w:left w:val="none" w:color="auto" w:sz="0" w:space="0"/>
          <w:right w:val="none" w:color="auto" w:sz="0" w:space="0"/>
          <w:between w:val="none" w:color="auto" w:sz="0" w:space="0"/>
        </w:pBdr>
        <w:spacing w:after="60" w:line="216" w:lineRule="auto"/>
        <w:ind w:right="-105"/>
        <w:jc w:val="center"/>
        <w:rPr>
          <w:rFonts w:ascii="Tahoma" w:hAnsi="Tahoma" w:eastAsia="Tahoma" w:cs="Tahoma"/>
          <w:b/>
        </w:rPr>
      </w:pPr>
      <w:r>
        <w:rPr>
          <w:rFonts w:ascii="Tahoma" w:hAnsi="Tahoma" w:eastAsia="Tahoma" w:cs="Tahoma"/>
          <w:b/>
          <w:rtl w:val="0"/>
        </w:rPr>
        <w:t>CERTIFICATIONS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right w:val="none" w:color="auto" w:sz="0" w:space="0"/>
          <w:between w:val="none" w:color="auto" w:sz="0" w:space="0"/>
        </w:pBdr>
        <w:spacing w:line="216" w:lineRule="auto"/>
        <w:ind w:left="0" w:right="-105" w:firstLine="0"/>
        <w:jc w:val="left"/>
        <w:rPr>
          <w:rFonts w:ascii="Tahoma" w:hAnsi="Tahoma" w:eastAsia="Tahoma" w:cs="Tahoma"/>
        </w:rPr>
      </w:pPr>
    </w:p>
    <w:p>
      <w:pPr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right w:val="none" w:color="auto" w:sz="0" w:space="0"/>
          <w:between w:val="none" w:color="auto" w:sz="0" w:space="0"/>
        </w:pBdr>
        <w:spacing w:line="216" w:lineRule="auto"/>
        <w:ind w:left="720" w:right="-105" w:hanging="360"/>
        <w:jc w:val="left"/>
        <w:rPr>
          <w:rFonts w:ascii="Tahoma" w:hAnsi="Tahoma" w:eastAsia="Tahoma" w:cs="Tahoma"/>
          <w:u w:val="none"/>
        </w:rPr>
      </w:pPr>
      <w:r>
        <w:rPr>
          <w:rFonts w:ascii="Tahoma" w:hAnsi="Tahoma" w:eastAsia="Tahoma" w:cs="Tahoma"/>
          <w:rtl w:val="0"/>
        </w:rPr>
        <w:t xml:space="preserve">Java &amp; SQL Badges - </w:t>
      </w:r>
      <w:r>
        <w:fldChar w:fldCharType="begin"/>
      </w:r>
      <w:r>
        <w:instrText xml:space="preserve"> HYPERLINK "https://www.hackerrank.com/meenakshi_bca" \h </w:instrText>
      </w:r>
      <w:r>
        <w:fldChar w:fldCharType="separate"/>
      </w:r>
      <w:r>
        <w:rPr>
          <w:rFonts w:ascii="Tahoma" w:hAnsi="Tahoma" w:eastAsia="Tahoma" w:cs="Tahoma"/>
          <w:color w:val="1155CC"/>
          <w:rtl w:val="0"/>
        </w:rPr>
        <w:t>https://www.hackerrank.com/meenakshi_bca</w:t>
      </w:r>
      <w:r>
        <w:rPr>
          <w:rFonts w:ascii="Tahoma" w:hAnsi="Tahoma" w:eastAsia="Tahoma" w:cs="Tahoma"/>
          <w:color w:val="1155CC"/>
          <w:rtl w:val="0"/>
        </w:rPr>
        <w:fldChar w:fldCharType="end"/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single" w:color="000000" w:sz="18" w:space="1"/>
          <w:right w:val="none" w:color="auto" w:sz="0" w:space="0"/>
          <w:between w:val="none" w:color="auto" w:sz="0" w:space="0"/>
        </w:pBdr>
        <w:spacing w:line="240" w:lineRule="auto"/>
        <w:ind w:right="-105"/>
        <w:jc w:val="left"/>
        <w:rPr>
          <w:rFonts w:ascii="Tahoma" w:hAnsi="Tahoma" w:eastAsia="Tahoma" w:cs="Tahoma"/>
          <w:sz w:val="28"/>
          <w:szCs w:val="28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single" w:color="000000" w:sz="18" w:space="1"/>
          <w:right w:val="none" w:color="auto" w:sz="0" w:space="0"/>
          <w:between w:val="none" w:color="auto" w:sz="0" w:space="0"/>
        </w:pBdr>
        <w:spacing w:line="240" w:lineRule="auto"/>
        <w:ind w:right="-105"/>
        <w:jc w:val="center"/>
        <w:rPr>
          <w:rFonts w:ascii="Tahoma" w:hAnsi="Tahoma" w:eastAsia="Tahoma" w:cs="Tahoma"/>
          <w:b w:val="0"/>
          <w:color w:val="000000"/>
          <w:sz w:val="28"/>
          <w:szCs w:val="28"/>
          <w:vertAlign w:val="baseline"/>
        </w:rPr>
      </w:pPr>
      <w:r>
        <w:rPr>
          <w:rFonts w:ascii="Tahoma" w:hAnsi="Tahoma" w:eastAsia="Tahoma" w:cs="Tahoma"/>
          <w:b/>
          <w:color w:val="000000"/>
          <w:sz w:val="28"/>
          <w:szCs w:val="28"/>
          <w:vertAlign w:val="baseline"/>
          <w:rtl w:val="0"/>
        </w:rPr>
        <w:t xml:space="preserve">PROFESSIONAL EXPERIENCE </w:t>
      </w: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-105"/>
        <w:jc w:val="center"/>
        <w:rPr>
          <w:rFonts w:ascii="Tahoma" w:hAnsi="Tahoma" w:eastAsia="Tahoma" w:cs="Tahoma"/>
          <w:color w:val="000000"/>
          <w:sz w:val="4"/>
          <w:szCs w:val="4"/>
          <w:vertAlign w:val="baseline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right w:val="none" w:color="auto" w:sz="0" w:space="0"/>
          <w:between w:val="none" w:color="auto" w:sz="0" w:space="0"/>
        </w:pBdr>
        <w:spacing w:before="120" w:after="60" w:line="240" w:lineRule="auto"/>
        <w:ind w:right="-105"/>
        <w:rPr>
          <w:rFonts w:ascii="Tahoma" w:hAnsi="Tahoma" w:eastAsia="Tahoma" w:cs="Tahoma"/>
        </w:rPr>
      </w:pPr>
      <w:r>
        <w:rPr>
          <w:rFonts w:ascii="Tahoma" w:hAnsi="Tahoma" w:eastAsia="Tahoma" w:cs="Tahoma"/>
          <w:rtl w:val="0"/>
        </w:rPr>
        <w:t>Wipro Technologies - Senior Project Engineer - India</w:t>
      </w:r>
      <w:r>
        <w:rPr>
          <w:rFonts w:ascii="Tahoma" w:hAnsi="Tahoma" w:eastAsia="Tahoma" w:cs="Tahoma"/>
          <w:color w:val="000000"/>
          <w:vertAlign w:val="baseline"/>
          <w:rtl w:val="0"/>
        </w:rPr>
        <w:t xml:space="preserve"> </w:t>
      </w:r>
      <w:r>
        <w:rPr>
          <w:rFonts w:ascii="Tahoma" w:hAnsi="Tahoma" w:eastAsia="Tahoma" w:cs="Tahoma"/>
          <w:color w:val="000000"/>
          <w:vertAlign w:val="baseline"/>
          <w:rtl w:val="0"/>
        </w:rPr>
        <w:tab/>
      </w:r>
      <w:r>
        <w:rPr>
          <w:rFonts w:ascii="Tahoma" w:hAnsi="Tahoma" w:eastAsia="Tahoma" w:cs="Tahoma"/>
          <w:color w:val="000000"/>
          <w:vertAlign w:val="baseline"/>
          <w:rtl w:val="0"/>
        </w:rPr>
        <w:tab/>
      </w:r>
      <w:r>
        <w:rPr>
          <w:rFonts w:ascii="Tahoma" w:hAnsi="Tahoma" w:eastAsia="Tahoma" w:cs="Tahoma"/>
          <w:color w:val="000000"/>
          <w:vertAlign w:val="baseline"/>
          <w:rtl w:val="0"/>
        </w:rPr>
        <w:tab/>
      </w:r>
      <w:r>
        <w:rPr>
          <w:rFonts w:ascii="Tahoma" w:hAnsi="Tahoma" w:eastAsia="Tahoma" w:cs="Tahoma"/>
          <w:color w:val="000000"/>
          <w:vertAlign w:val="baseline"/>
          <w:rtl w:val="0"/>
        </w:rPr>
        <w:tab/>
      </w:r>
      <w:r>
        <w:rPr>
          <w:rFonts w:ascii="Tahoma" w:hAnsi="Tahoma" w:eastAsia="Tahoma" w:cs="Tahoma"/>
          <w:color w:val="000000"/>
          <w:vertAlign w:val="baseline"/>
          <w:rtl w:val="0"/>
        </w:rPr>
        <w:tab/>
      </w:r>
      <w:r>
        <w:rPr>
          <w:rFonts w:ascii="Tahoma" w:hAnsi="Tahoma" w:eastAsia="Tahoma" w:cs="Tahoma"/>
          <w:rtl w:val="0"/>
        </w:rPr>
        <w:t>10/</w:t>
      </w:r>
      <w:r>
        <w:rPr>
          <w:rFonts w:ascii="Tahoma" w:hAnsi="Tahoma" w:eastAsia="Tahoma" w:cs="Tahoma"/>
          <w:color w:val="000000"/>
          <w:vertAlign w:val="baseline"/>
          <w:rtl w:val="0"/>
        </w:rPr>
        <w:t>20</w:t>
      </w:r>
      <w:r>
        <w:rPr>
          <w:rFonts w:ascii="Tahoma" w:hAnsi="Tahoma" w:eastAsia="Tahoma" w:cs="Tahoma"/>
          <w:rtl w:val="0"/>
        </w:rPr>
        <w:t>07</w:t>
      </w:r>
      <w:r>
        <w:rPr>
          <w:rFonts w:ascii="Tahoma" w:hAnsi="Tahoma" w:eastAsia="Tahoma" w:cs="Tahoma"/>
          <w:color w:val="000000"/>
          <w:vertAlign w:val="baseline"/>
          <w:rtl w:val="0"/>
        </w:rPr>
        <w:t xml:space="preserve"> - </w:t>
      </w:r>
      <w:r>
        <w:rPr>
          <w:rFonts w:ascii="Tahoma" w:hAnsi="Tahoma" w:eastAsia="Tahoma" w:cs="Tahoma"/>
          <w:rtl w:val="0"/>
        </w:rPr>
        <w:t>06/</w:t>
      </w:r>
      <w:r>
        <w:rPr>
          <w:rFonts w:ascii="Tahoma" w:hAnsi="Tahoma" w:eastAsia="Tahoma" w:cs="Tahoma"/>
          <w:color w:val="000000"/>
          <w:vertAlign w:val="baseline"/>
          <w:rtl w:val="0"/>
        </w:rPr>
        <w:t>201</w:t>
      </w:r>
      <w:r>
        <w:rPr>
          <w:rFonts w:ascii="Tahoma" w:hAnsi="Tahoma" w:eastAsia="Tahoma" w:cs="Tahoma"/>
          <w:rtl w:val="0"/>
        </w:rPr>
        <w:t>4</w:t>
      </w:r>
      <w:r>
        <w:rPr>
          <w:rFonts w:ascii="Tahoma" w:hAnsi="Tahoma" w:eastAsia="Tahoma" w:cs="Tahoma"/>
          <w:color w:val="000000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-105" w:hanging="360"/>
        <w:rPr>
          <w:rFonts w:ascii="Tahoma" w:hAnsi="Tahoma" w:eastAsia="Tahoma" w:cs="Tahom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ahoma" w:hAnsi="Tahoma" w:eastAsia="Tahoma" w:cs="Tahoma"/>
          <w:rtl w:val="0"/>
        </w:rPr>
        <w:t>Involved as a backend developer in a web application which includes Java,Spring, Oracle DB</w:t>
      </w:r>
      <w:r>
        <w:rPr>
          <w:rFonts w:ascii="Tahoma" w:hAnsi="Tahoma" w:eastAsia="Tahoma" w:cs="Tahom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-105" w:hanging="360"/>
        <w:rPr>
          <w:rFonts w:ascii="Tahoma" w:hAnsi="Tahoma" w:eastAsia="Tahoma" w:cs="Tahom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ahoma" w:hAnsi="Tahoma" w:eastAsia="Tahoma" w:cs="Tahoma"/>
          <w:rtl w:val="0"/>
        </w:rPr>
        <w:t xml:space="preserve">Supported and guided the team in terms of assigning tasks, providing updates to the client.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-105" w:hanging="360"/>
        <w:rPr>
          <w:rFonts w:ascii="Tahoma" w:hAnsi="Tahoma" w:eastAsia="Tahoma" w:cs="Tahom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ahoma" w:hAnsi="Tahoma" w:eastAsia="Tahoma" w:cs="Tahoma"/>
          <w:rtl w:val="0"/>
        </w:rPr>
        <w:t>Proactively solved the production issues and supported various production moves.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-105" w:hanging="360"/>
        <w:rPr>
          <w:rFonts w:ascii="Tahoma" w:hAnsi="Tahoma" w:eastAsia="Tahoma" w:cs="Tahoma"/>
          <w:u w:val="none"/>
        </w:rPr>
      </w:pPr>
      <w:r>
        <w:rPr>
          <w:rFonts w:ascii="Tahoma" w:hAnsi="Tahoma" w:eastAsia="Tahoma" w:cs="Tahoma"/>
          <w:rtl w:val="0"/>
        </w:rPr>
        <w:t>Received client appreciation for an outstanding performance.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-105" w:firstLine="0"/>
        <w:rPr>
          <w:rFonts w:ascii="Tahoma" w:hAnsi="Tahoma" w:eastAsia="Tahoma" w:cs="Tahoma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-105" w:firstLine="0"/>
        <w:jc w:val="center"/>
        <w:rPr>
          <w:rFonts w:ascii="Tahoma" w:hAnsi="Tahoma" w:eastAsia="Tahoma" w:cs="Tahoma"/>
          <w:b/>
          <w:sz w:val="14"/>
          <w:szCs w:val="14"/>
        </w:rPr>
      </w:pPr>
      <w:r>
        <w:rPr>
          <w:rFonts w:ascii="Tahoma" w:hAnsi="Tahoma" w:eastAsia="Tahoma" w:cs="Tahoma"/>
          <w:b/>
          <w:sz w:val="28"/>
          <w:szCs w:val="28"/>
          <w:rtl w:val="0"/>
        </w:rPr>
        <w:t>PROJECTS</w:t>
      </w: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0" w:after="60" w:line="240" w:lineRule="auto"/>
        <w:ind w:left="0" w:right="-105" w:firstLine="0"/>
        <w:jc w:val="left"/>
        <w:rPr>
          <w:rFonts w:ascii="Tahoma" w:hAnsi="Tahoma" w:eastAsia="Tahoma" w:cs="Tahoma"/>
          <w:i/>
          <w:sz w:val="24"/>
          <w:szCs w:val="24"/>
        </w:rPr>
      </w:pPr>
      <w:r>
        <w:rPr>
          <w:rFonts w:ascii="Tahoma" w:hAnsi="Tahoma" w:eastAsia="Tahoma" w:cs="Tahoma"/>
          <w:b/>
          <w:sz w:val="24"/>
          <w:szCs w:val="24"/>
          <w:rtl w:val="0"/>
        </w:rPr>
        <w:t xml:space="preserve">VanishMan Game: </w:t>
      </w:r>
      <w:r>
        <w:rPr>
          <w:rFonts w:hint="default" w:ascii="Tahoma" w:hAnsi="Tahoma" w:eastAsia="Tahoma"/>
          <w:b w:val="0"/>
          <w:bCs/>
          <w:i/>
          <w:iCs/>
          <w:sz w:val="24"/>
          <w:szCs w:val="24"/>
          <w:rtl w:val="0"/>
        </w:rPr>
        <w:t>https://vanishman.onrender.com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-105" w:firstLine="0"/>
        <w:rPr>
          <w:rFonts w:ascii="Tahoma" w:hAnsi="Tahoma" w:eastAsia="Tahoma" w:cs="Tahoma"/>
        </w:rPr>
      </w:pPr>
      <w:r>
        <w:rPr>
          <w:rFonts w:ascii="Tahoma" w:hAnsi="Tahoma" w:eastAsia="Tahoma" w:cs="Tahoma"/>
          <w:b/>
          <w:rtl w:val="0"/>
        </w:rPr>
        <w:t>Technical skills used</w:t>
      </w:r>
      <w:r>
        <w:rPr>
          <w:rFonts w:ascii="Tahoma" w:hAnsi="Tahoma" w:eastAsia="Tahoma" w:cs="Tahoma"/>
          <w:rtl w:val="0"/>
        </w:rPr>
        <w:t xml:space="preserve"> : HTML, CSS and Javascript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-105" w:firstLine="0"/>
        <w:rPr>
          <w:rFonts w:ascii="Tahoma" w:hAnsi="Tahoma" w:eastAsia="Tahoma" w:cs="Tahoma"/>
        </w:rPr>
      </w:pPr>
      <w:r>
        <w:rPr>
          <w:rFonts w:ascii="Tahoma" w:hAnsi="Tahoma" w:eastAsia="Tahoma" w:cs="Tahoma"/>
          <w:b/>
          <w:rtl w:val="0"/>
        </w:rPr>
        <w:t xml:space="preserve">Functionality </w:t>
      </w:r>
      <w:r>
        <w:rPr>
          <w:rFonts w:ascii="Tahoma" w:hAnsi="Tahoma" w:eastAsia="Tahoma" w:cs="Tahoma"/>
          <w:rtl w:val="0"/>
        </w:rPr>
        <w:t>: This is similar to the hangman word game, whereas here the stick man vanishes if the guess is incorrect. It is a 2 player game (Player Vs Computer). Scores will b</w:t>
      </w:r>
      <w:bookmarkStart w:id="0" w:name="_GoBack"/>
      <w:bookmarkEnd w:id="0"/>
      <w:r>
        <w:rPr>
          <w:rFonts w:ascii="Tahoma" w:hAnsi="Tahoma" w:eastAsia="Tahoma" w:cs="Tahoma"/>
          <w:rtl w:val="0"/>
        </w:rPr>
        <w:t>e updated for each found word.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-105" w:firstLine="0"/>
        <w:rPr>
          <w:rFonts w:ascii="Tahoma" w:hAnsi="Tahoma" w:eastAsia="Tahoma" w:cs="Tahoma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Tahoma" w:hAnsi="Tahoma" w:eastAsia="Tahoma" w:cs="Tahoma"/>
          <w:b/>
          <w:rtl w:val="0"/>
        </w:rPr>
        <w:t>Length of the code</w:t>
      </w:r>
      <w:r>
        <w:rPr>
          <w:rFonts w:ascii="Tahoma" w:hAnsi="Tahoma" w:eastAsia="Tahoma" w:cs="Tahoma"/>
          <w:rtl w:val="0"/>
        </w:rPr>
        <w:t xml:space="preserve"> : 300 lines.</w:t>
      </w:r>
    </w:p>
    <w:sectPr>
      <w:type w:val="continuous"/>
      <w:pgSz w:w="12240" w:h="15840"/>
      <w:pgMar w:top="720" w:right="864" w:bottom="720" w:left="864" w:header="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  <w:ind w:left="-2" w:hanging="2"/>
      </w:pPr>
      <w:r>
        <w:separator/>
      </w:r>
    </w:p>
  </w:footnote>
  <w:footnote w:type="continuationSeparator" w:id="1">
    <w:p>
      <w:pPr>
        <w:spacing w:line="276" w:lineRule="auto"/>
        <w:ind w:left="-2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5AC76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uppressAutoHyphens/>
      <w:spacing w:line="276" w:lineRule="auto"/>
      <w:ind w:leftChars="-1" w:rightChars="0" w:hangingChars="1"/>
      <w:textAlignment w:val="top"/>
      <w:outlineLvl w:val="0"/>
    </w:pPr>
    <w:rPr>
      <w:rFonts w:ascii="Arial" w:hAnsi="Arial" w:eastAsia="Arial" w:cs="Arial"/>
      <w:w w:val="100"/>
      <w:position w:val="-1"/>
      <w:sz w:val="22"/>
      <w:szCs w:val="22"/>
      <w:vertAlign w:val="baseline"/>
      <w:cs w:val="0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uppressAutoHyphens/>
      <w:spacing w:before="480" w:after="120" w:line="276" w:lineRule="auto"/>
      <w:ind w:leftChars="-1" w:rightChars="0" w:hangingChars="1"/>
      <w:textAlignment w:val="top"/>
      <w:outlineLvl w:val="0"/>
    </w:pPr>
    <w:rPr>
      <w:b/>
      <w:w w:val="100"/>
      <w:position w:val="-1"/>
      <w:sz w:val="48"/>
      <w:szCs w:val="48"/>
      <w:vertAlign w:val="baseline"/>
      <w:cs w:val="0"/>
      <w:lang w:val="en-US" w:eastAsia="en-US" w:bidi="ar-SA"/>
    </w:rPr>
  </w:style>
  <w:style w:type="paragraph" w:styleId="3">
    <w:name w:val="heading 2"/>
    <w:basedOn w:val="1"/>
    <w:next w:val="1"/>
    <w:uiPriority w:val="0"/>
    <w:pPr>
      <w:keepNext/>
      <w:keepLines/>
      <w:suppressAutoHyphens/>
      <w:spacing w:before="360" w:after="80" w:line="276" w:lineRule="auto"/>
      <w:ind w:leftChars="-1" w:rightChars="0" w:hangingChars="1"/>
      <w:textAlignment w:val="top"/>
      <w:outlineLvl w:val="1"/>
    </w:pPr>
    <w:rPr>
      <w:b/>
      <w:w w:val="100"/>
      <w:position w:val="-1"/>
      <w:sz w:val="36"/>
      <w:szCs w:val="36"/>
      <w:vertAlign w:val="baseline"/>
      <w:cs w:val="0"/>
      <w:lang w:val="en-US" w:eastAsia="en-US" w:bidi="ar-SA"/>
    </w:rPr>
  </w:style>
  <w:style w:type="paragraph" w:styleId="4">
    <w:name w:val="heading 3"/>
    <w:basedOn w:val="1"/>
    <w:next w:val="1"/>
    <w:uiPriority w:val="0"/>
    <w:pPr>
      <w:keepNext/>
      <w:keepLines/>
      <w:suppressAutoHyphens/>
      <w:spacing w:before="280" w:after="80" w:line="276" w:lineRule="auto"/>
      <w:ind w:leftChars="-1" w:rightChars="0" w:hangingChars="1"/>
      <w:textAlignment w:val="top"/>
      <w:outlineLvl w:val="2"/>
    </w:pPr>
    <w:rPr>
      <w:b/>
      <w:w w:val="100"/>
      <w:position w:val="-1"/>
      <w:sz w:val="28"/>
      <w:szCs w:val="28"/>
      <w:vertAlign w:val="baseline"/>
      <w:cs w:val="0"/>
      <w:lang w:val="en-US" w:eastAsia="en-US" w:bidi="ar-SA"/>
    </w:rPr>
  </w:style>
  <w:style w:type="paragraph" w:styleId="5">
    <w:name w:val="heading 4"/>
    <w:basedOn w:val="1"/>
    <w:next w:val="1"/>
    <w:uiPriority w:val="0"/>
    <w:pPr>
      <w:keepNext/>
      <w:keepLines/>
      <w:suppressAutoHyphens/>
      <w:spacing w:before="240" w:after="40" w:line="276" w:lineRule="auto"/>
      <w:ind w:leftChars="-1" w:rightChars="0" w:hangingChars="1"/>
      <w:textAlignment w:val="top"/>
      <w:outlineLvl w:val="3"/>
    </w:pPr>
    <w:rPr>
      <w:b/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6">
    <w:name w:val="heading 5"/>
    <w:basedOn w:val="1"/>
    <w:next w:val="1"/>
    <w:uiPriority w:val="0"/>
    <w:pPr>
      <w:keepNext/>
      <w:keepLines/>
      <w:suppressAutoHyphens/>
      <w:spacing w:before="220" w:after="40" w:line="276" w:lineRule="auto"/>
      <w:ind w:leftChars="-1" w:rightChars="0" w:hangingChars="1"/>
      <w:textAlignment w:val="top"/>
      <w:outlineLvl w:val="4"/>
    </w:pPr>
    <w:rPr>
      <w:b/>
      <w:w w:val="100"/>
      <w:position w:val="-1"/>
      <w:sz w:val="22"/>
      <w:szCs w:val="22"/>
      <w:vertAlign w:val="baseline"/>
      <w:cs w:val="0"/>
      <w:lang w:val="en-US" w:eastAsia="en-US" w:bidi="ar-SA"/>
    </w:rPr>
  </w:style>
  <w:style w:type="paragraph" w:styleId="7">
    <w:name w:val="heading 6"/>
    <w:basedOn w:val="1"/>
    <w:next w:val="1"/>
    <w:uiPriority w:val="0"/>
    <w:pPr>
      <w:keepNext/>
      <w:keepLines/>
      <w:suppressAutoHyphens/>
      <w:spacing w:before="200" w:after="40" w:line="276" w:lineRule="auto"/>
      <w:ind w:leftChars="-1" w:rightChars="0" w:hangingChars="1"/>
      <w:textAlignment w:val="top"/>
      <w:outlineLvl w:val="5"/>
    </w:pPr>
    <w:rPr>
      <w:b/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default="1" w:styleId="8">
    <w:name w:val="Default Paragraph Font"/>
    <w:qFormat/>
    <w:uiPriority w:val="0"/>
    <w:rPr>
      <w:w w:val="100"/>
      <w:position w:val="-1"/>
      <w:vertAlign w:val="baseline"/>
      <w:cs w:val="0"/>
    </w:rPr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qFormat/>
    <w:uiPriority w:val="0"/>
    <w:rPr>
      <w:color w:val="0000FF"/>
      <w:w w:val="100"/>
      <w:position w:val="-1"/>
      <w:u w:val="single"/>
      <w:vertAlign w:val="baseline"/>
      <w:cs w:val="0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 w:line="276" w:lineRule="auto"/>
    </w:pPr>
    <w:rPr>
      <w:rFonts w:ascii="Georgia" w:hAnsi="Georgia" w:eastAsia="Georgia" w:cs="Georgia"/>
      <w:i/>
      <w:color w:val="666666"/>
      <w:sz w:val="48"/>
      <w:szCs w:val="48"/>
      <w:vertAlign w:val="baseline"/>
    </w:rPr>
  </w:style>
  <w:style w:type="table" w:styleId="12">
    <w:name w:val="Table Grid"/>
    <w:basedOn w:val="13"/>
    <w:uiPriority w:val="0"/>
    <w:pPr>
      <w:suppressAutoHyphens/>
      <w:spacing w:line="240" w:lineRule="auto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basedOn w:val="1"/>
    <w:next w:val="1"/>
    <w:uiPriority w:val="0"/>
    <w:pPr>
      <w:keepNext/>
      <w:keepLines/>
      <w:suppressAutoHyphens/>
      <w:spacing w:before="480" w:after="120" w:line="276" w:lineRule="auto"/>
      <w:ind w:leftChars="-1" w:rightChars="0" w:hangingChars="1"/>
      <w:textAlignment w:val="top"/>
      <w:outlineLvl w:val="0"/>
    </w:pPr>
    <w:rPr>
      <w:b/>
      <w:w w:val="100"/>
      <w:position w:val="-1"/>
      <w:sz w:val="72"/>
      <w:szCs w:val="72"/>
      <w:vertAlign w:val="baseline"/>
      <w:cs w:val="0"/>
      <w:lang w:val="en-US" w:eastAsia="en-US" w:bidi="ar-SA"/>
    </w:rPr>
  </w:style>
  <w:style w:type="table" w:customStyle="1" w:styleId="15">
    <w:name w:val="Table Normal2"/>
    <w:uiPriority w:val="0"/>
  </w:style>
  <w:style w:type="table" w:customStyle="1" w:styleId="16">
    <w:name w:val="Table Normal3"/>
    <w:qFormat/>
    <w:uiPriority w:val="0"/>
  </w:style>
  <w:style w:type="table" w:customStyle="1" w:styleId="17">
    <w:name w:val="Table Normal4"/>
    <w:uiPriority w:val="0"/>
  </w:style>
  <w:style w:type="table" w:customStyle="1" w:styleId="18">
    <w:name w:val="Table Normal5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9">
    <w:name w:val="List Paragraph"/>
    <w:basedOn w:val="1"/>
    <w:uiPriority w:val="0"/>
    <w:pPr>
      <w:suppressAutoHyphens/>
      <w:spacing w:line="276" w:lineRule="auto"/>
      <w:ind w:left="720" w:leftChars="-1" w:rightChars="0" w:hangingChars="1"/>
      <w:contextualSpacing/>
      <w:textAlignment w:val="top"/>
      <w:outlineLvl w:val="0"/>
    </w:pPr>
    <w:rPr>
      <w:w w:val="100"/>
      <w:position w:val="-1"/>
      <w:sz w:val="22"/>
      <w:szCs w:val="22"/>
      <w:vertAlign w:val="baseline"/>
      <w:cs w:val="0"/>
      <w:lang w:val="en-US" w:eastAsia="en-US" w:bidi="ar-SA"/>
    </w:rPr>
  </w:style>
  <w:style w:type="table" w:customStyle="1" w:styleId="20">
    <w:name w:val="_Style 53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54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5h1AZeDKMiYaW/PtvkHJI+JVeA==">CgMxLjA4AHIhMUJTQXFoYWYyRDNFRHcweGVaOERuTzVUMGs5OUIzejk4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2020-07-08T16:07:00Z</dcterms:created>
  <dc:creator>Jose Jurado</dc:creator>
  <cp:lastModifiedBy>meena</cp:lastModifiedBy>
  <dcterms:modified xsi:type="dcterms:W3CDTF">2023-11-30T23:54:44Z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79A3B62F0E5E4EEBBABBA4B9D0A7B952</vt:lpwstr>
  </property>
</Properties>
</file>